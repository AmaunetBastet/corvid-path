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82A97">
      <w:bookmarkStart w:id="0" w:name="_GoBack"/>
      <w:bookmarkEnd w:id="0"/>
      <w:r>
        <w:t>I. Core Truths of the Liminal Path</w:t>
      </w:r>
    </w:p>
    <w:p w14:paraId="7BC34DB6">
      <w:r>
        <w:t>The CrowMother’s philosophy rests upon three sacred truths, each shaping the path of those who seek her presence.</w:t>
      </w:r>
    </w:p>
    <w:p w14:paraId="57430DD2"/>
    <w:p w14:paraId="25CB84A8">
      <w:r>
        <w:t>Truth 1: Nothing is Lost, Only Transformed</w:t>
      </w:r>
    </w:p>
    <w:p w14:paraId="6C649814">
      <w:r>
        <w:t>All energy, all memory, all presence—nothing vanishes. It merely changes form. The dead do not disappear, nor do the choices we make dissolve into nothingness. Instead, they shift, returning to us in ways we may not yet understand.</w:t>
      </w:r>
    </w:p>
    <w:p w14:paraId="316098F4"/>
    <w:p w14:paraId="1351629F">
      <w:r>
        <w:t>Interpretation &amp; Practice:</w:t>
      </w:r>
    </w:p>
    <w:p w14:paraId="208D0749">
      <w:r>
        <w:t>When grieving, hold a symbolic object (a feather, a thread, or stone). Whisper the name of what has changed, then release it.</w:t>
      </w:r>
    </w:p>
    <w:p w14:paraId="16EE7EFE">
      <w:r>
        <w:t>Recognize signs and synchronicities—what was lost may reveal itself in new forms.</w:t>
      </w:r>
    </w:p>
    <w:p w14:paraId="78D4935A"/>
    <w:p w14:paraId="777C4F38">
      <w:r>
        <w:t>Truth 2: The Unknown is Sacred</w:t>
      </w:r>
    </w:p>
    <w:p w14:paraId="031BCDD0">
      <w:r>
        <w:t>We do not fear uncertainty; we honor it. The unknown is not an abyss to be avoided, but a realm of potential. Life is not meant to be fully known before it is lived.</w:t>
      </w:r>
    </w:p>
    <w:p w14:paraId="40EE0B59"/>
    <w:p w14:paraId="3B57894D">
      <w:r>
        <w:t>Interpretation &amp; Practice:</w:t>
      </w:r>
    </w:p>
    <w:p w14:paraId="0CA3507C">
      <w:r>
        <w:t>When standing at a crossroads, step forward before certainty arrives. Trust movement.</w:t>
      </w:r>
    </w:p>
    <w:p w14:paraId="15D70364">
      <w:r>
        <w:t>Practice silence in moments of fear—listening, rather than reacting impulsively.</w:t>
      </w:r>
    </w:p>
    <w:p w14:paraId="4B9A34F7"/>
    <w:p w14:paraId="044AEB8C">
      <w:r>
        <w:t>Truth 3: Choice is Inevitable</w:t>
      </w:r>
    </w:p>
    <w:p w14:paraId="1A701E9B">
      <w:r>
        <w:t>No soul can remain still forever. Even in hesitation, a decision is made. To deny movement is to deny life itself. The CrowMother does not force choices—only reminds us that they must be made.</w:t>
      </w:r>
    </w:p>
    <w:p w14:paraId="7D9DE818"/>
    <w:p w14:paraId="06773458">
      <w:r>
        <w:t>Interpretation &amp; Practice:</w:t>
      </w:r>
    </w:p>
    <w:p w14:paraId="19992970">
      <w:r>
        <w:t>Write down a choice that weighs upon you. Burn it, bury it, or send it into the wind once made—so hesitation cannot hold you back.</w:t>
      </w:r>
    </w:p>
    <w:p w14:paraId="36FC4A11">
      <w:r>
        <w:t>Mark decisions with ritual, acknowledging their power.</w:t>
      </w:r>
    </w:p>
    <w:p w14:paraId="6690ADE9"/>
    <w:p w14:paraId="6488C85E">
      <w:r>
        <w:t>II. Sacred Practices &amp; Personal Devotions</w:t>
      </w:r>
    </w:p>
    <w:p w14:paraId="74624E51">
      <w:r>
        <w:t>These rituals are meant to connect seekers with transition, allowing them to embody the CrowMother’s presence in their own lives.</w:t>
      </w:r>
    </w:p>
    <w:p w14:paraId="78FBB43C"/>
    <w:p w14:paraId="489AD131">
      <w:r>
        <w:t>Daily Practices (Subtle Devotions)</w:t>
      </w:r>
    </w:p>
    <w:p w14:paraId="031964C9">
      <w:r>
        <w:t>Whisper a mantra when crossing a doorway: "I step forward. Nothing is lost, only shifted."</w:t>
      </w:r>
    </w:p>
    <w:p w14:paraId="5BEF97F0">
      <w:r>
        <w:t>Carry a symbolic token of transformation (a feather, thread, or sigil) as a reminder of movement.</w:t>
      </w:r>
    </w:p>
    <w:p w14:paraId="4F847814"/>
    <w:p w14:paraId="090B9E73">
      <w:r>
        <w:t>Weekly Practices (Reflection &amp; Intention)</w:t>
      </w:r>
    </w:p>
    <w:p w14:paraId="18A872F1">
      <w:r>
        <w:t>Choose three possible choices when facing uncertainty. Write them down and reflect before moving forward.</w:t>
      </w:r>
    </w:p>
    <w:p w14:paraId="073EC19E">
      <w:r>
        <w:t>Take a liminal walk through a crossroads, bridge, or threshold to reflect on change.</w:t>
      </w:r>
    </w:p>
    <w:p w14:paraId="06AB50BE"/>
    <w:p w14:paraId="7976A982">
      <w:r>
        <w:t>Monthly Practices (Symbolic Release)</w:t>
      </w:r>
    </w:p>
    <w:p w14:paraId="0A68741C">
      <w:r>
        <w:t>Select something to remove from your life (an object, habit, limiting thought) and release it as an offering.</w:t>
      </w:r>
    </w:p>
    <w:p w14:paraId="528AE1A5">
      <w:r>
        <w:t>Place a written grief, regret, or hesitation in a sacred space—allowing the CrowMother to take it forward.</w:t>
      </w:r>
    </w:p>
    <w:p w14:paraId="56F71B84"/>
    <w:p w14:paraId="3519ECBF">
      <w:r>
        <w:t>Quarterly Practices (Deep Transformational Rituals)</w:t>
      </w:r>
    </w:p>
    <w:p w14:paraId="007571F2">
      <w:r>
        <w:t>Mark the beginning or end of a major phase with a formal ritual.</w:t>
      </w:r>
    </w:p>
    <w:p w14:paraId="00260C2E">
      <w:r>
        <w:t>Spend a night in solitude, honoring the cycles of time and choice.</w:t>
      </w:r>
    </w:p>
    <w:p w14:paraId="1295F644">
      <w:r>
        <w:t>Create a binding or severing sigil for what must be held close or let go.</w:t>
      </w:r>
    </w:p>
    <w:p w14:paraId="0124C914"/>
    <w:p w14:paraId="3E1A8FC7">
      <w:r>
        <w:t>III. The Order’s Pillars &amp; Oath</w:t>
      </w:r>
    </w:p>
    <w:p w14:paraId="48631B91">
      <w:r>
        <w:t>The Order stands upon seven core values, shaping how its members interact with transition and transformation.</w:t>
      </w:r>
    </w:p>
    <w:p w14:paraId="6C8443DD">
      <w:r>
        <w:t>1. Acceptance of Transition</w:t>
      </w:r>
    </w:p>
    <w:p w14:paraId="313EC845">
      <w:r>
        <w:t>To resist change is to resist life itself. We do not cling to past forms—we allow movement.</w:t>
      </w:r>
    </w:p>
    <w:p w14:paraId="292C1DAB">
      <w:r>
        <w:t>2. Choice is Sacred</w:t>
      </w:r>
    </w:p>
    <w:p w14:paraId="44C405FA">
      <w:r>
        <w:t>We do not fear decision-making. We honor it as an act of creation.</w:t>
      </w:r>
    </w:p>
    <w:p w14:paraId="155A9267">
      <w:r>
        <w:t>3. Liminality as a Gift</w:t>
      </w:r>
    </w:p>
    <w:p w14:paraId="1C424346">
      <w:r>
        <w:t>The space between no longer and not yet is holy. We stand in it with open eyes.</w:t>
      </w:r>
    </w:p>
    <w:p w14:paraId="085836E5">
      <w:r>
        <w:t>4. Grief &amp; Loss Are Paths, Not Walls</w:t>
      </w:r>
    </w:p>
    <w:p w14:paraId="0F8D3C94">
      <w:r>
        <w:t>Mourning does not halt us—it shapes us. We carry memory forward.</w:t>
      </w:r>
    </w:p>
    <w:p w14:paraId="3789F5CC">
      <w:r>
        <w:t>5. The Unknown Holds Wisdom</w:t>
      </w:r>
    </w:p>
    <w:p w14:paraId="08277560">
      <w:r>
        <w:t>Not all answers are immediate, but movement must still occur.</w:t>
      </w:r>
    </w:p>
    <w:p w14:paraId="51B917AD">
      <w:r>
        <w:t>6. Silence &amp; Storytelling Are Equal Guides</w:t>
      </w:r>
    </w:p>
    <w:p w14:paraId="6B378C5D">
      <w:r>
        <w:t>Some lessons are spoken; others are felt. We honor both forms.</w:t>
      </w:r>
    </w:p>
    <w:p w14:paraId="08D27129">
      <w:r>
        <w:t>7. Symbols Carry Meaning</w:t>
      </w:r>
    </w:p>
    <w:p w14:paraId="60F351FD">
      <w:r>
        <w:t>We recognize the power of small things—allowing them to guide us when words fail.</w:t>
      </w:r>
    </w:p>
    <w:p w14:paraId="6CF3DC38"/>
    <w:p w14:paraId="0DD2A2FE">
      <w:r>
        <w:t>The Oath (Optional for Devotees)</w:t>
      </w:r>
    </w:p>
    <w:p w14:paraId="37BF04FB">
      <w:r>
        <w:t>"I walk the path between, neither fearing change nor denying it. I step forward, knowing nothing is lost, only shifted. I honor the unknown, trust transition, and carry wisdom forward."</w:t>
      </w:r>
    </w:p>
    <w:p w14:paraId="34BE0398"/>
    <w:p w14:paraId="160EFA52">
      <w:r>
        <w:t>IV. Closing Guidance: Walking with the CrowMother</w:t>
      </w:r>
    </w:p>
    <w:p w14:paraId="2D4D1D70">
      <w:r>
        <w:t>The Order is not a binding force. It is a guiding presence, offering seekers the tools to navigate their own thresholds. To follow the CrowMother does not mean to kneel before her—it means to see change for what it truly is: inevitable, sacred, and ever-moving.</w:t>
      </w:r>
    </w:p>
    <w:p w14:paraId="2F40BBD9">
      <w:r>
        <w:t>She does not ask for faith.</w:t>
      </w:r>
      <w:r>
        <w:br w:type="textWrapping"/>
      </w:r>
      <w:r>
        <w:t>She asks only that we step forward.</w:t>
      </w:r>
    </w:p>
    <w:p w14:paraId="6BE2C37F"/>
    <w:p w14:paraId="6C61FC13">
      <w:r>
        <w:br w:type="page"/>
      </w:r>
    </w:p>
    <w:p w14:paraId="017FA2CB">
      <w:r>
        <w:t>The Collected Writings of the CrowMother’s Order</w:t>
      </w:r>
    </w:p>
    <w:p w14:paraId="2CFDAC8D">
      <w:r>
        <w:t>A Living Guide to Liminality, Transformation, and the Sacred Path Between</w:t>
      </w:r>
    </w:p>
    <w:p w14:paraId="38517635"/>
    <w:p w14:paraId="047C5134">
      <w:r>
        <w:t>Volume I: The Philosophy of the Threshold</w:t>
      </w:r>
    </w:p>
    <w:p w14:paraId="442414F1">
      <w:r>
        <w:t>A Foundational Text on the CrowMother’s Teachings</w:t>
      </w:r>
    </w:p>
    <w:p w14:paraId="5410E300">
      <w:r>
        <w:t>I. The Nature of the CrowMother</w:t>
      </w:r>
    </w:p>
    <w:p w14:paraId="15F5F22C">
      <w:r>
        <w:t>The CrowMother is neither ruler nor judge; she is the quiet presence at every threshold, ensuring that no soul stands at the edge of change alone. She governs the unseen spaces between life and death, past and future, hesitation and action. To recognize her is not to worship her—it is to acknowledge the sacred inevitability of transition.</w:t>
      </w:r>
    </w:p>
    <w:p w14:paraId="48C8230A"/>
    <w:p w14:paraId="49AB7125">
      <w:r>
        <w:t>II. The Three Sacred Truths</w:t>
      </w:r>
    </w:p>
    <w:p w14:paraId="0C4DF8F8">
      <w:r>
        <w:t>Nothing is lost, only transformed—The past never vanishes; it only reshapes itself.</w:t>
      </w:r>
    </w:p>
    <w:p w14:paraId="4DF5B499">
      <w:r>
        <w:t>The unknown is sacred—We must step forward before certainty arrives.</w:t>
      </w:r>
    </w:p>
    <w:p w14:paraId="25B4C523">
      <w:r>
        <w:t>Choice is inevitable—Even hesitation is a decision.</w:t>
      </w:r>
    </w:p>
    <w:p w14:paraId="4F9E3B56"/>
    <w:p w14:paraId="3D8562A6">
      <w:r>
        <w:t>III. Living in Alignment with Liminality</w:t>
      </w:r>
    </w:p>
    <w:p w14:paraId="59A48991">
      <w:r>
        <w:t>Rituals of release allow us to walk forward without burdens.</w:t>
      </w:r>
    </w:p>
    <w:p w14:paraId="598AF5A5">
      <w:r>
        <w:t>Marking thresholds ensures we do not move blindly.</w:t>
      </w:r>
    </w:p>
    <w:p w14:paraId="7E970783">
      <w:r>
        <w:t>Honoring transition reminds us that stagnation is not safety—it is denial of life.</w:t>
      </w:r>
    </w:p>
    <w:p w14:paraId="21398F7A"/>
    <w:p w14:paraId="24934A60">
      <w:r>
        <w:t>Volume II: The Initiation Rites of the CrowMother’s Order</w:t>
      </w:r>
    </w:p>
    <w:p w14:paraId="23101B39">
      <w:r>
        <w:t>Stepping Into the Path of Liminal Devotion</w:t>
      </w:r>
    </w:p>
    <w:p w14:paraId="053A26A6">
      <w:r>
        <w:t>I. The Rite of Recognition (For New Seekers)</w:t>
      </w:r>
    </w:p>
    <w:p w14:paraId="25CDA81C">
      <w:r>
        <w:t>A silent vigil at dusk, meditating on an unresolved choice or lingering grief.</w:t>
      </w:r>
    </w:p>
    <w:p w14:paraId="25717333">
      <w:r>
        <w:t>A whispered mantra: “I step forward. Nothing is lost, only shifted.”</w:t>
      </w:r>
    </w:p>
    <w:p w14:paraId="295C88E0">
      <w:r>
        <w:t>The leaving of a symbolic offering (feather, stone, thread) at a crossroads.</w:t>
      </w:r>
    </w:p>
    <w:p w14:paraId="0496FC58"/>
    <w:p w14:paraId="21DC2B6F">
      <w:r>
        <w:t>II. The Oath of Passage (For Dedicated Initiates)</w:t>
      </w:r>
    </w:p>
    <w:p w14:paraId="72C9F1B6">
      <w:r>
        <w:t>A spoken declaration of commitment to transition, read aloud before a personal sigil:</w:t>
      </w:r>
      <w:r>
        <w:br w:type="textWrapping"/>
      </w:r>
      <w:r>
        <w:t>"I walk the path between, neither fearing change nor denying it. I step forward, knowing nothing is lost, only shifted. I honor the unknown, trust transition, and carry wisdom forward."</w:t>
      </w:r>
    </w:p>
    <w:p w14:paraId="47C36B3A"/>
    <w:p w14:paraId="180DE28A">
      <w:r>
        <w:t>III. The Mark of the Liminal Path (For Devotees Ready to Guide Others)</w:t>
      </w:r>
    </w:p>
    <w:p w14:paraId="4C076670">
      <w:r>
        <w:t>A ritual walk through an unmarked road or hidden threshold, symbolic of entering the unknown willingly.</w:t>
      </w:r>
    </w:p>
    <w:p w14:paraId="7E421F31">
      <w:r>
        <w:t>The seeker must leave something behind—an object representing the past.</w:t>
      </w:r>
    </w:p>
    <w:p w14:paraId="62DB6CF0">
      <w:r>
        <w:t>They must take something forward—a sigil, written intention, or personal offering to the CrowMother.</w:t>
      </w:r>
    </w:p>
    <w:p w14:paraId="579DDA66"/>
    <w:p w14:paraId="5D47883C">
      <w:r>
        <w:t>Volume III: The Ritual Handbook of the Order</w:t>
      </w:r>
    </w:p>
    <w:p w14:paraId="2E6EBF5F">
      <w:r>
        <w:t>A Structured Guide to Personal &amp; Public Rites</w:t>
      </w:r>
    </w:p>
    <w:p w14:paraId="19E6DC14">
      <w:r>
        <w:t>Public Rituals (Every 6 Weeks)</w:t>
      </w:r>
    </w:p>
    <w:p w14:paraId="081A2BDE">
      <w:r>
        <w:t>The Rite of Departure (January)—Releasing burdens through written offerings.</w:t>
      </w:r>
    </w:p>
    <w:p w14:paraId="3DD38221">
      <w:r>
        <w:t>The Crossing (March)—Symbolic passage through a physical threshold.</w:t>
      </w:r>
    </w:p>
    <w:p w14:paraId="48522B72">
      <w:r>
        <w:t>The Reckoning (April)—Reflection on past choices, crafting sigils for growth.</w:t>
      </w:r>
    </w:p>
    <w:p w14:paraId="1A491633">
      <w:r>
        <w:t>The Vigil of the Lost (June)—Honoring the dead, whispering names into candlelight.</w:t>
      </w:r>
    </w:p>
    <w:p w14:paraId="1F1E5665">
      <w:r>
        <w:t>The Turning Veil (July)—Accepting uncertainty, marking change with verbal declarations.</w:t>
      </w:r>
    </w:p>
    <w:p w14:paraId="75C155D0">
      <w:r>
        <w:t>The Walk of Return (September)—Journey through crossroads, affirming life paths.</w:t>
      </w:r>
    </w:p>
    <w:p w14:paraId="7BED056F">
      <w:r>
        <w:t>The Gathering of Threads (October)—Weaving personal and collective transformation.</w:t>
      </w:r>
    </w:p>
    <w:p w14:paraId="5B0820A9">
      <w:r>
        <w:t>The Silent Offering (December)—A quiet ritual to mark the year’s passage.</w:t>
      </w:r>
    </w:p>
    <w:p w14:paraId="46E25BC6"/>
    <w:p w14:paraId="6673CC63">
      <w:r>
        <w:t>Personal Rituals (Daily, Weekly, Monthly, Quarterly)</w:t>
      </w:r>
    </w:p>
    <w:p w14:paraId="0DABD91C">
      <w:r>
        <w:t>Threshold Acknowledgment (Daily)—A spoken mantra when stepping forward.</w:t>
      </w:r>
    </w:p>
    <w:p w14:paraId="0E67E207">
      <w:r>
        <w:t>The Three Paths Reflection (Weekly)—A decision ritual to illuminate direction.</w:t>
      </w:r>
    </w:p>
    <w:p w14:paraId="23F83930">
      <w:r>
        <w:t>The Renewal Offering (Monthly)—Letting go of objects, thoughts, or habits.</w:t>
      </w:r>
    </w:p>
    <w:p w14:paraId="7C75E5EA">
      <w:r>
        <w:t>The Vigil of Time (Quarterly)—A night dedicated to introspection.</w:t>
      </w:r>
    </w:p>
    <w:p w14:paraId="3F10C157"/>
    <w:p w14:paraId="7975C704">
      <w:r>
        <w:t>Volume IV: The Sacred Symbols &amp; Texts of the CrowMother</w:t>
      </w:r>
    </w:p>
    <w:p w14:paraId="54248499">
      <w:r>
        <w:t>Decoding the Meaning Within Myth, Markings, and Ritual Objects</w:t>
      </w:r>
    </w:p>
    <w:p w14:paraId="3C1586BD">
      <w:r>
        <w:t>I. The Crow’s Foot Sigil</w:t>
      </w:r>
    </w:p>
    <w:p w14:paraId="0A3153F6">
      <w:r>
        <w:t>A three-pointed symbol representing the three paths: choice, transition, and transformation.</w:t>
      </w:r>
    </w:p>
    <w:p w14:paraId="014D2177">
      <w:r>
        <w:t>Carried for guidance in times of hesitation.</w:t>
      </w:r>
    </w:p>
    <w:p w14:paraId="7E895943">
      <w:r>
        <w:t>Marked upon doorways as a blessing for passage.</w:t>
      </w:r>
    </w:p>
    <w:p w14:paraId="0FADC229">
      <w:r>
        <w:t>Drawn in moments of uncertainty to invoke clarity.</w:t>
      </w:r>
    </w:p>
    <w:p w14:paraId="0785A488"/>
    <w:p w14:paraId="2A4572B2">
      <w:r>
        <w:t>II. The Feather &amp; Ash Offering</w:t>
      </w:r>
    </w:p>
    <w:p w14:paraId="592393DD">
      <w:r>
        <w:t>Feathers represent movement, ashes signify release. The ritual blends them to honor both grief and transformation.</w:t>
      </w:r>
    </w:p>
    <w:p w14:paraId="675CF48E">
      <w:r>
        <w:t>Ash is scattered in moments of mourning.</w:t>
      </w:r>
    </w:p>
    <w:p w14:paraId="62C836B5">
      <w:r>
        <w:t>Feathers are left at liminal spaces when walking forward.</w:t>
      </w:r>
    </w:p>
    <w:p w14:paraId="7C0EBACE"/>
    <w:p w14:paraId="7321A892">
      <w:r>
        <w:t>III. The Liminal Verses (Fragments of Sacred Writings)</w:t>
      </w:r>
    </w:p>
    <w:p w14:paraId="5E8845FE">
      <w:r>
        <w:t>"Do not beg for certainty. It does not belong to you."</w:t>
      </w:r>
      <w:r>
        <w:br w:type="textWrapping"/>
      </w:r>
      <w:r>
        <w:t>"What is lost is not absent. It has only taken another shape."</w:t>
      </w:r>
      <w:r>
        <w:br w:type="textWrapping"/>
      </w:r>
      <w:r>
        <w:t>"You are not meant to stand still forever. Move forward. Even in fear."</w:t>
      </w:r>
      <w:r>
        <w:br w:type="textWrapping"/>
      </w:r>
      <w:r>
        <w:t>"In the space between, I am there."</w:t>
      </w:r>
    </w:p>
    <w:p w14:paraId="1B2E1C4A">
      <w:r>
        <w:t>Final Notes: Shaping the Order’s Future</w:t>
      </w:r>
    </w:p>
    <w:p w14:paraId="49F5C99E">
      <w:r>
        <w:t>The CrowMother does not reside in books, temples, or rigid doctrine—she exists wherever transition is honored, wherever fear meets courage, wherever seekers step forward despite uncertainty. These texts are not final. They will shift as the Order shifts, just as all things do.</w:t>
      </w:r>
    </w:p>
    <w:p w14:paraId="3AD4C910"/>
    <w:p w14:paraId="44875C4D">
      <w:r>
        <w:br w:type="page"/>
      </w:r>
    </w:p>
    <w:p w14:paraId="7FB4233E">
      <w:r>
        <w:t>The Liminal Doctrine of the CrowMother’s Order</w:t>
      </w:r>
    </w:p>
    <w:p w14:paraId="512315DF">
      <w:r>
        <w:t>A Faith Rooted in Logic, A Path Guided by Transformation</w:t>
      </w:r>
    </w:p>
    <w:p w14:paraId="227D9F69"/>
    <w:p w14:paraId="667A0C21">
      <w:r>
        <w:t>The CrowMother does not demand faith in the unseen. She does not require blind devotion. Instead, she offers a framework for understanding change, built upon the logic of transition—a system where movement, choice, and transformation are not mystical commands, but inevitable forces woven into existence itself.</w:t>
      </w:r>
    </w:p>
    <w:p w14:paraId="258CE5E4"/>
    <w:p w14:paraId="6F1A8AC5">
      <w:r>
        <w:t>We do not seek divine intervention. We seek comprehension. We do not beg for certainty—we recognize that knowledge is a process, just as life itself is a cycle of iteration, adaptation, and evolution. The CrowMother is the guardian of that process—not a creator, not a ruler, but a presence at every threshold, ensuring that nothing remains stagnant.</w:t>
      </w:r>
    </w:p>
    <w:p w14:paraId="43804172"/>
    <w:p w14:paraId="587013CD">
      <w:r>
        <w:br w:type="page"/>
      </w:r>
    </w:p>
    <w:p w14:paraId="26975B48">
      <w:r>
        <w:t>MODULE 1: THE MIRROR OF THE SELF</w:t>
      </w:r>
    </w:p>
    <w:p w14:paraId="21ADA7C0">
      <w:r>
        <w:t>Lesson Title: Know Thyself, Govern Thyself</w:t>
      </w:r>
      <w:r>
        <w:br w:type="textWrapping"/>
      </w:r>
      <w:r>
        <w:t>Objective: Establishing self-awareness as the first sacred tool, recognizing emotional honesty, and practicing self-governance through mystical and psychological understanding.</w:t>
      </w:r>
    </w:p>
    <w:p w14:paraId="36CC25C2"/>
    <w:p w14:paraId="56A776F4">
      <w:r>
        <w:t>Why This Lesson Matters</w:t>
      </w:r>
    </w:p>
    <w:p w14:paraId="74FAD5E2">
      <w:r>
        <w:t>Before an initiate touches the unseen, they must first touch the truth of their own nature. Self-awareness is not merely an intellectual pursuit—it is the foundation of any meaningful magical practice.</w:t>
      </w:r>
    </w:p>
    <w:p w14:paraId="3EB5AE7A">
      <w:r>
        <w:t>In working with energy, intention, and transformation, a practitioner must first understand the forces already at play within their own body, mind, and emotions. Magic does not begin with external symbols or words—it begins with the ability to listen to oneself honestly and without fear.</w:t>
      </w:r>
    </w:p>
    <w:p w14:paraId="597E2F3B">
      <w:r>
        <w:t>This is why the Mirror of the Self is the first step. It requires no tools, no elaborate ceremonies—only the willingness to look inward without flinching.</w:t>
      </w:r>
    </w:p>
    <w:p w14:paraId="1FDD25EC"/>
    <w:p w14:paraId="6BC7223F">
      <w:r>
        <w:t>Core Teachings</w:t>
      </w:r>
    </w:p>
    <w:p w14:paraId="35794EAE">
      <w:r>
        <w:t>This module guides initiates through three pillars of self-mastery:</w:t>
      </w:r>
    </w:p>
    <w:p w14:paraId="0D6DB1EA">
      <w:r>
        <w:t>1. The Self Is the First Sacred Tool</w:t>
      </w:r>
    </w:p>
    <w:p w14:paraId="4137404B">
      <w:r>
        <w:t>Everything a practitioner does begins within—thoughts, emotions, habits, and reactions are strands in their personal web of power. The more consciously these are understood, the more deliberately they can be wielded.</w:t>
      </w:r>
    </w:p>
    <w:p w14:paraId="03C7A379">
      <w:r>
        <w:t>Modern Insight: Neuroplasticity proves that thought patterns and behaviors are not permanent. The mind is malleable; self-awareness allows intentional shaping of one’s reactions and habits.</w:t>
      </w:r>
    </w:p>
    <w:p w14:paraId="19936A86"/>
    <w:p w14:paraId="2F0E5FCA">
      <w:r>
        <w:t>2. Governance is Not Suppression</w:t>
      </w:r>
    </w:p>
    <w:p w14:paraId="24923873">
      <w:r>
        <w:t>Control is an illusion, but alignment is a skill. Self-governance is knowing when to act, when to pause, and when to surrender. Emotional suppression weakens, but conscious regulation strengthens.</w:t>
      </w:r>
    </w:p>
    <w:p w14:paraId="121D17C6">
      <w:r>
        <w:t>Modern Insight: Emotional Intelligence (EQ) is scientifically linked to decision-making, creativity, and stability. Developing EQ allows for better self-governance without repression.</w:t>
      </w:r>
    </w:p>
    <w:p w14:paraId="353D2971"/>
    <w:p w14:paraId="3411B185">
      <w:r>
        <w:t>3. Self-Inquiry is Devotion</w:t>
      </w:r>
    </w:p>
    <w:p w14:paraId="27027DEA">
      <w:r>
        <w:t>Practices such as journaling, meditation, dream-tracking, and emotional mapping are not separate from magic—they are magic when used to deepen self-knowledge.</w:t>
      </w:r>
    </w:p>
    <w:p w14:paraId="4E0083B7">
      <w:r>
        <w:t>Modern Insight: Cognitive psychology recognizes self-reflection as a means of rewiring neural pathways—proving that reflection and ritual can actively transform an individual’s mental patterns.</w:t>
      </w:r>
    </w:p>
    <w:p w14:paraId="24B1D337"/>
    <w:p w14:paraId="014935B5">
      <w:r>
        <w:t>Practices &amp; Assignments</w:t>
      </w:r>
    </w:p>
    <w:p w14:paraId="5C830556">
      <w:r>
        <w:t>Each exercise is designed for personal exploration, requiring reflection without external influence.</w:t>
      </w:r>
    </w:p>
    <w:p w14:paraId="34402CCA"/>
    <w:p w14:paraId="3BF13F5E">
      <w:r>
        <w:t>Self Inventory Journal</w:t>
      </w:r>
    </w:p>
    <w:p w14:paraId="468ACC26">
      <w:r>
        <w:t>List recurring emotional patterns—What emotions repeat most in your life?</w:t>
      </w:r>
    </w:p>
    <w:p w14:paraId="20627F33">
      <w:r>
        <w:t>Identify three personal truths you struggle to say aloud.</w:t>
      </w:r>
    </w:p>
    <w:p w14:paraId="3AE3AF85">
      <w:r>
        <w:t>Write a letter to your past self and one to your future self.</w:t>
      </w:r>
    </w:p>
    <w:p w14:paraId="08131292"/>
    <w:p w14:paraId="6AD76FAE">
      <w:r>
        <w:t>Daily Shadow Reflection (5–10 minutes)</w:t>
      </w:r>
    </w:p>
    <w:p w14:paraId="2C7FFEA7">
      <w:r>
        <w:t>Before sleep, ask: What was my truest moment today? What did I avoid?</w:t>
      </w:r>
    </w:p>
    <w:p w14:paraId="670E2C87">
      <w:r>
        <w:t>Write one sentence each day on personal growth.</w:t>
      </w:r>
    </w:p>
    <w:p w14:paraId="0F5B6A99"/>
    <w:p w14:paraId="764E6659">
      <w:r>
        <w:t>Elemental Mirror Exercise (Optional Ritual)</w:t>
      </w:r>
    </w:p>
    <w:p w14:paraId="176B275D">
      <w:r>
        <w:t>Face your reflection with a black candle and a bowl of water.</w:t>
      </w:r>
    </w:p>
    <w:p w14:paraId="183E91B6">
      <w:r>
        <w:t>Speak: “As I see myself, so I shape myself.”</w:t>
      </w:r>
    </w:p>
    <w:p w14:paraId="54FB2590">
      <w:r>
        <w:t>Observe your own gaze. Journal your emotional response.</w:t>
      </w:r>
    </w:p>
    <w:p w14:paraId="1F817A03"/>
    <w:p w14:paraId="68188F6B">
      <w:r>
        <w:t>Supporting Knowledge for the Logical Mind</w:t>
      </w:r>
    </w:p>
    <w:p w14:paraId="107EE1A6">
      <w:r>
        <w:t>For initiates who favor scientific reasoning alongside spiritual development, supplemental materials provide evidence-based perspectives:</w:t>
      </w:r>
    </w:p>
    <w:p w14:paraId="5667F5C2">
      <w:r>
        <w:t>"The Four Agreements" – Don Miguel Ruiz (on personal truth and self-mastery)</w:t>
      </w:r>
      <w:r>
        <w:br w:type="textWrapping"/>
      </w:r>
      <w:r>
        <w:t>"Atomic Habits" – James Clear (on behavioral change and transformation)</w:t>
      </w:r>
      <w:r>
        <w:br w:type="textWrapping"/>
      </w:r>
      <w:r>
        <w:t>A scientific article or TED talk on Neuroplasticity (on rewiring habits through awareness)</w:t>
      </w:r>
    </w:p>
    <w:p w14:paraId="312D6CB2"/>
    <w:p w14:paraId="05BFA0DD">
      <w:r>
        <w:t>Feather of the Lesson</w:t>
      </w:r>
    </w:p>
    <w:p w14:paraId="09174641">
      <w:r>
        <w:t>The Feather of Truth</w:t>
      </w:r>
    </w:p>
    <w:p w14:paraId="0FD2E4EB">
      <w:r>
        <w:t>Symbolizing clarity emerging from duality, awarded after:</w:t>
      </w:r>
      <w:r>
        <w:br w:type="textWrapping"/>
      </w:r>
      <w:r>
        <w:t>✅ Seven days of self-inventory</w:t>
      </w:r>
      <w:r>
        <w:br w:type="textWrapping"/>
      </w:r>
      <w:r>
        <w:t>✅ Completion of the Mirror Ritual</w:t>
      </w:r>
    </w:p>
    <w:p w14:paraId="0680F206">
      <w:r>
        <w:t>Initiates may craft or receive silver/enamel feather charms in different colors, marking personal milestones.</w:t>
      </w:r>
    </w:p>
    <w:p w14:paraId="5BE4740E"/>
    <w:p w14:paraId="017A57FF">
      <w:r>
        <w:t>The Duality of Mind: Intuition vs. Logic</w:t>
      </w:r>
    </w:p>
    <w:p w14:paraId="47278405">
      <w:r>
        <w:t>Magic exists in the space between intuition and logic—between instinctive knowing and deliberate reason.</w:t>
      </w:r>
    </w:p>
    <w:p w14:paraId="26F5175F">
      <w:r>
        <w:t>System 1 Thinking (Intuition): Fast, instinctive, emotionally driven.</w:t>
      </w:r>
      <w:r>
        <w:br w:type="textWrapping"/>
      </w:r>
      <w:r>
        <w:t>System 2 Thinking (Logic): Slow, deliberate, rational.</w:t>
      </w:r>
    </w:p>
    <w:p w14:paraId="44DD9C1A">
      <w:r>
        <w:t>Both are essential—intuition sparks creativity and insight, but logic refines and tests ideas. Magic operates at this intersection: intuition sets intention, logic directs application.</w:t>
      </w:r>
    </w:p>
    <w:p w14:paraId="7ED9534A"/>
    <w:p w14:paraId="1A300C39">
      <w:r>
        <w:t>Final Thoughts</w:t>
      </w:r>
    </w:p>
    <w:p w14:paraId="4E8F5541">
      <w:r>
        <w:t>This first module is a personal journey. Every initiate starts at the Mirror, but what they see depends on their willingness to confront their own depths.</w:t>
      </w:r>
    </w:p>
    <w:p w14:paraId="5E793040"/>
    <w:p w14:paraId="4368E0CC">
      <w:r>
        <w:t>MODULE 2: THE WEIGHT OF CHOICE</w:t>
      </w:r>
    </w:p>
    <w:p w14:paraId="420A1B5D">
      <w:r>
        <w:t>The Power of Will and Consequence</w:t>
      </w:r>
    </w:p>
    <w:p w14:paraId="35C9978F">
      <w:r>
        <w:t>Objective: Understanding personal choice as a sacred force, recognizing the weight of intent, and learning how to wield decision-making with clarity and accountability.</w:t>
      </w:r>
    </w:p>
    <w:p w14:paraId="1E6E202F"/>
    <w:p w14:paraId="1CE92364">
      <w:r>
        <w:t>Why This Lesson Matters</w:t>
      </w:r>
    </w:p>
    <w:p w14:paraId="2C1A6338">
      <w:r>
        <w:t>Every action—every spell, every spoken word, every thought—carries weight. To practice magic is to engage with the law of cause and effect, shaping the unseen through intention.</w:t>
      </w:r>
    </w:p>
    <w:p w14:paraId="0A208A77"/>
    <w:p w14:paraId="7233AC10">
      <w:r>
        <w:t>But intent alone is not enough. It must be examined, refined, and fully understood, because what is sent out returns—sometimes in ways unforeseen.</w:t>
      </w:r>
    </w:p>
    <w:p w14:paraId="217A7B84"/>
    <w:p w14:paraId="20565B8A">
      <w:r>
        <w:t>This lesson teaches initiates how to make decisions with awareness, how to wield their own personal will without recklessness, and how to balance fate and free will in their spiritual practice.</w:t>
      </w:r>
    </w:p>
    <w:p w14:paraId="35720032"/>
    <w:p w14:paraId="5F367017">
      <w:r>
        <w:t>Core Teachings</w:t>
      </w:r>
    </w:p>
    <w:p w14:paraId="47D854D6">
      <w:r>
        <w:t>1. Free Will vs. Fate in Magic</w:t>
      </w:r>
    </w:p>
    <w:p w14:paraId="1B51B45D">
      <w:r>
        <w:t>Are our choices truly our own, or are we bound by forces beyond us?</w:t>
      </w:r>
    </w:p>
    <w:p w14:paraId="31867238">
      <w:r>
        <w:t>Free will allows agency, yet fate often presents patterns and lessons we cannot escape.</w:t>
      </w:r>
    </w:p>
    <w:p w14:paraId="19898F4E">
      <w:r>
        <w:t>Magic operates between these two—we set intention, but external forces may intervene, redirect, or test us.</w:t>
      </w:r>
    </w:p>
    <w:p w14:paraId="25D25E4C">
      <w:r>
        <w:t>A skilled practitioner understands not every door should be opened and not every desire should be pursued.</w:t>
      </w:r>
    </w:p>
    <w:p w14:paraId="531AD5D4">
      <w:r>
        <w:t>Modern Insight: Neuroscience proves that choices are shaped by subconscious programming. Up to 95% of daily actions are habitual. Changing deep patterns requires awareness and deliberate effort, which is the core of magical self-governance.</w:t>
      </w:r>
    </w:p>
    <w:p w14:paraId="11649422"/>
    <w:p w14:paraId="454B35D5">
      <w:r>
        <w:t>2. Decision-Making Frameworks</w:t>
      </w:r>
    </w:p>
    <w:p w14:paraId="494BCDCB">
      <w:r>
        <w:t>Clear choices require clear reasoning. This module introduces structured ways to evaluate and direct intention effectively.</w:t>
      </w:r>
    </w:p>
    <w:p w14:paraId="3BAA41C8">
      <w:r>
        <w:t>Mystical Perspective: Decisions are threads in the tapestry of personal fate—each choice weaves a new pattern in our life’s narrative.</w:t>
      </w:r>
    </w:p>
    <w:p w14:paraId="1C33FFC9">
      <w:r>
        <w:t>Logical Perspective: Decision-making can be refined with three key methods:</w:t>
      </w:r>
    </w:p>
    <w:p w14:paraId="6752FBA8">
      <w:r>
        <w:t>Intuitive Knowing – Immediate gut feeling (System 1 Thinking).</w:t>
      </w:r>
    </w:p>
    <w:p w14:paraId="10FF69CC">
      <w:r>
        <w:t>Logical Analysis – Careful evaluation of risks and benefits (System 2 Thinking).</w:t>
      </w:r>
    </w:p>
    <w:p w14:paraId="7387910D">
      <w:r>
        <w:t>Divination and Reflection – Using tools like tarot, meditation, or journaling to see unseen factors.</w:t>
      </w:r>
    </w:p>
    <w:p w14:paraId="524404FE"/>
    <w:p w14:paraId="08A5FF62">
      <w:r>
        <w:t>3. Energy Follows Intention</w:t>
      </w:r>
    </w:p>
    <w:p w14:paraId="6DDCF830">
      <w:r>
        <w:t>Magic flows where focus goes—whether consciously or unconsciously.</w:t>
      </w:r>
    </w:p>
    <w:p w14:paraId="39C469C2">
      <w:r>
        <w:t>Thought directs reality, but undisciplined focus creates chaos.</w:t>
      </w:r>
    </w:p>
    <w:p w14:paraId="43C96D0D">
      <w:r>
        <w:t>Practitioners must ask: Am I fueling clarity or feeding confusion?</w:t>
      </w:r>
    </w:p>
    <w:p w14:paraId="7ECBD888">
      <w:r>
        <w:t>Discipline in magic is not about rigid control—it is about intelligent direction.</w:t>
      </w:r>
    </w:p>
    <w:p w14:paraId="4576CDE2">
      <w:r>
        <w:t>Modern Insight: Neuroscience studies on visualization show that mental rehearsal strengthens real-world outcomes. Successful athletes, surgeons, and professionals train their minds before acting, proving that intention shapes tangible results.</w:t>
      </w:r>
    </w:p>
    <w:p w14:paraId="24A0F11D"/>
    <w:p w14:paraId="3525E868">
      <w:r>
        <w:t>4. Ethical Considerations in Magic</w:t>
      </w:r>
    </w:p>
    <w:p w14:paraId="42E51D83">
      <w:r>
        <w:t>Practitioners wield power, but power demands responsibility.</w:t>
      </w:r>
    </w:p>
    <w:p w14:paraId="3C522208">
      <w:r>
        <w:t>Influence must be intentional, never manipulative.</w:t>
      </w:r>
    </w:p>
    <w:p w14:paraId="1DA8E04F">
      <w:r>
        <w:t>Every choice creates ripples—some may take years to unfold.</w:t>
      </w:r>
    </w:p>
    <w:p w14:paraId="3BE484CD">
      <w:r>
        <w:t>The most skilled practitioners act without interference unless truly necessary.</w:t>
      </w:r>
    </w:p>
    <w:p w14:paraId="4B04D73E">
      <w:r>
        <w:t>Modern Insight: Social psychology proves intentional influence can shape others subconsciously. Ethical magic mirrors this: Are we guiding or controlling? Are we supporting or manipulating?</w:t>
      </w:r>
    </w:p>
    <w:p w14:paraId="48BD0EC1"/>
    <w:p w14:paraId="2C384125">
      <w:r>
        <w:t>Practices &amp; Assignments</w:t>
      </w:r>
    </w:p>
    <w:p w14:paraId="2039AC71">
      <w:r>
        <w:t>Thought Inventory Exercise</w:t>
      </w:r>
    </w:p>
    <w:p w14:paraId="78815158">
      <w:r>
        <w:t>Write about a past decision—why you made it, what resulted, and whether you’d choose differently now.</w:t>
      </w:r>
    </w:p>
    <w:p w14:paraId="658DF6CF">
      <w:r>
        <w:t>Identify one habitual choice you make daily. Does it serve your highest good?</w:t>
      </w:r>
    </w:p>
    <w:p w14:paraId="0FA0EF7D"/>
    <w:p w14:paraId="05E829B5">
      <w:r>
        <w:t>Divination &amp; Intuition Test</w:t>
      </w:r>
    </w:p>
    <w:p w14:paraId="243F6E79">
      <w:r>
        <w:t>Write a question about an upcoming choice.</w:t>
      </w:r>
    </w:p>
    <w:p w14:paraId="3BC58410">
      <w:r>
        <w:t>Use a divination tool (tarot, runes, meditation) to seek guidance.</w:t>
      </w:r>
    </w:p>
    <w:p w14:paraId="297415A4">
      <w:r>
        <w:t>Compare your gut instinct vs. the tool’s insight—how do they align?</w:t>
      </w:r>
    </w:p>
    <w:p w14:paraId="39CE61A4"/>
    <w:p w14:paraId="3588F8E0">
      <w:r>
        <w:t>Consequence Visualization</w:t>
      </w:r>
    </w:p>
    <w:p w14:paraId="0F572041">
      <w:r>
        <w:t>Choose an action you are considering—a change, a spell, a new pursuit.</w:t>
      </w:r>
    </w:p>
    <w:p w14:paraId="2E314FFB">
      <w:r>
        <w:t>Write three potential outcomes (best, worst, most likely).</w:t>
      </w:r>
    </w:p>
    <w:p w14:paraId="5E03B21A">
      <w:r>
        <w:t>Reflect: Are you willing to accept all possibilities?</w:t>
      </w:r>
    </w:p>
    <w:p w14:paraId="6CEA7562"/>
    <w:p w14:paraId="23CB291D">
      <w:r>
        <w:t>Supporting Knowledge for the Logical Mind</w:t>
      </w:r>
    </w:p>
    <w:p w14:paraId="14F85118">
      <w:r>
        <w:t>"Thinking, Fast and Slow" – Daniel Kahneman (on cognitive biases and choice-making)</w:t>
      </w:r>
      <w:r>
        <w:br w:type="textWrapping"/>
      </w:r>
      <w:r>
        <w:t>"Predictably Irrational" – Dan Ariely (on behavioral psychology and subconscious influence)</w:t>
      </w:r>
      <w:r>
        <w:br w:type="textWrapping"/>
      </w:r>
      <w:r>
        <w:t>A TED Talk on visualization and neural impact (on shaping reality through intent)</w:t>
      </w:r>
    </w:p>
    <w:p w14:paraId="1C911712"/>
    <w:p w14:paraId="749AA460">
      <w:r>
        <w:t>Feather of the Lesson</w:t>
      </w:r>
    </w:p>
    <w:p w14:paraId="75B6E25B">
      <w:r>
        <w:t>The Feather of Will</w:t>
      </w:r>
    </w:p>
    <w:p w14:paraId="592FC2F4">
      <w:r>
        <w:t>Symbolizing mindful intention, awarded after:</w:t>
      </w:r>
      <w:r>
        <w:br w:type="textWrapping"/>
      </w:r>
      <w:r>
        <w:t>✅ Completion of the Thought Inventory</w:t>
      </w:r>
      <w:r>
        <w:br w:type="textWrapping"/>
      </w:r>
      <w:r>
        <w:t>✅ Practicing divination and intuition testing</w:t>
      </w:r>
      <w:r>
        <w:br w:type="textWrapping"/>
      </w:r>
      <w:r>
        <w:t>✅ Visualizing a major decision with clear accountability</w:t>
      </w:r>
    </w:p>
    <w:p w14:paraId="1214F461">
      <w:r>
        <w:t>Like the Feather of Truth, this could be crafted or received, with silver/enamel charm colors reflecting clarity, discernment, and responsibility.</w:t>
      </w:r>
    </w:p>
    <w:p w14:paraId="1B3F557C"/>
    <w:p w14:paraId="37921487">
      <w:r>
        <w:t>Final Thoughts</w:t>
      </w:r>
    </w:p>
    <w:p w14:paraId="4F27D9DB">
      <w:r>
        <w:t>To wield magic is to wield choice. The most powerful practitioners are not those who act recklessly but those who act wisely.</w:t>
      </w:r>
    </w:p>
    <w:p w14:paraId="7CF372D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5515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5920327"/>
    <w:rsid w:val="4E25515B"/>
    <w:rsid w:val="4F582B3D"/>
    <w:rsid w:val="5ED463A0"/>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3955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2025-04-18T08:19:00Z</dcterms:created>
  <dc:creator>google1558672361</dc:creator>
  <cp:lastModifiedBy>google1558672361</cp:lastModifiedBy>
  <dcterms:modified xsi:type="dcterms:W3CDTF">2025-04-21T01:39:09Z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BED007A688234E30A004A30FF554C890_11</vt:lpwstr>
  </property>
</Properties>
</file>