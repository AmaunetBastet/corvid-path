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57594">
      <w:pPr>
        <w:rPr>
          <w:sz w:val="24"/>
          <w:szCs w:val="24"/>
        </w:rPr>
      </w:pPr>
      <w:r>
        <w:rPr>
          <w:sz w:val="24"/>
          <w:szCs w:val="24"/>
        </w:rPr>
        <w:t>Feather of Self: A Beginning</w:t>
      </w:r>
    </w:p>
    <w:p w14:paraId="558A4627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37CE4A">
      <w:pPr>
        <w:rPr>
          <w:sz w:val="24"/>
          <w:szCs w:val="24"/>
        </w:rPr>
      </w:pPr>
      <w:r>
        <w:rPr>
          <w:sz w:val="24"/>
          <w:szCs w:val="24"/>
        </w:rPr>
        <w:t>Opening Invocation</w:t>
      </w:r>
    </w:p>
    <w:p w14:paraId="796A3D8D">
      <w:pPr>
        <w:rPr>
          <w:sz w:val="24"/>
          <w:szCs w:val="24"/>
        </w:rPr>
      </w:pPr>
      <w:r>
        <w:rPr>
          <w:sz w:val="24"/>
          <w:szCs w:val="24"/>
        </w:rPr>
        <w:t>CrowMother, who watches from shadowed skies,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Lend me your feather.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Let it part the veils within,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So I may find myself not as the world sees me,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But as I truly am—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Fragment of the Infinite,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Whole in my brokenness,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Divine in my doubt.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Let this be the beginning.</w:t>
      </w:r>
    </w:p>
    <w:p w14:paraId="5D2EBD68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72CFAD">
      <w:pPr>
        <w:rPr>
          <w:sz w:val="24"/>
          <w:szCs w:val="24"/>
        </w:rPr>
      </w:pPr>
      <w:r>
        <w:rPr>
          <w:sz w:val="24"/>
          <w:szCs w:val="24"/>
        </w:rPr>
        <w:t>Core Teaching</w:t>
      </w:r>
    </w:p>
    <w:p w14:paraId="479403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“The first feather is plucked from the hidden wing—the Self.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To walk with the CrowMother is to walk beside one’s own soul,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Neither fleeing from its shadows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Nor fleeing toward false light.”</w:t>
      </w:r>
    </w:p>
    <w:p w14:paraId="471F8ED2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7DF613">
      <w:pPr>
        <w:rPr>
          <w:sz w:val="24"/>
          <w:szCs w:val="24"/>
        </w:rPr>
      </w:pPr>
      <w:r>
        <w:rPr>
          <w:sz w:val="24"/>
          <w:szCs w:val="24"/>
        </w:rPr>
        <w:t>Lesson Objectives</w:t>
      </w:r>
    </w:p>
    <w:p w14:paraId="7196F086">
      <w:pPr>
        <w:rPr>
          <w:sz w:val="24"/>
          <w:szCs w:val="24"/>
        </w:rPr>
      </w:pPr>
      <w:r>
        <w:rPr>
          <w:sz w:val="24"/>
          <w:szCs w:val="24"/>
        </w:rPr>
        <w:t>Understand the sacred nature of Self as a fractal of the Divine.</w:t>
      </w:r>
    </w:p>
    <w:p w14:paraId="092B84A2">
      <w:pPr>
        <w:rPr>
          <w:sz w:val="24"/>
          <w:szCs w:val="24"/>
        </w:rPr>
      </w:pPr>
      <w:r>
        <w:rPr>
          <w:sz w:val="24"/>
          <w:szCs w:val="24"/>
        </w:rPr>
        <w:t>Begin active introspection through guided prompts and ritual.</w:t>
      </w:r>
    </w:p>
    <w:p w14:paraId="57B3BFA7">
      <w:pPr>
        <w:rPr>
          <w:sz w:val="24"/>
          <w:szCs w:val="24"/>
        </w:rPr>
      </w:pPr>
      <w:r>
        <w:rPr>
          <w:sz w:val="24"/>
          <w:szCs w:val="24"/>
        </w:rPr>
        <w:t>Identify core wounds, core strengths, and core spiritual needs.</w:t>
      </w:r>
    </w:p>
    <w:p w14:paraId="6982448D">
      <w:pPr>
        <w:rPr>
          <w:sz w:val="24"/>
          <w:szCs w:val="24"/>
        </w:rPr>
      </w:pPr>
      <w:r>
        <w:rPr>
          <w:sz w:val="24"/>
          <w:szCs w:val="24"/>
        </w:rPr>
        <w:t>Create a “Feather of Self” talisman or visualization anchor.</w:t>
      </w:r>
    </w:p>
    <w:p w14:paraId="515DADA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2BCA1">
      <w:pPr>
        <w:rPr>
          <w:sz w:val="24"/>
          <w:szCs w:val="24"/>
        </w:rPr>
      </w:pPr>
      <w:r>
        <w:rPr>
          <w:sz w:val="24"/>
          <w:szCs w:val="24"/>
        </w:rPr>
        <w:t>Daily Practices</w:t>
      </w:r>
    </w:p>
    <w:p w14:paraId="42FC5626">
      <w:pPr>
        <w:rPr>
          <w:sz w:val="24"/>
          <w:szCs w:val="24"/>
        </w:rPr>
      </w:pPr>
      <w:r>
        <w:rPr>
          <w:sz w:val="24"/>
          <w:szCs w:val="24"/>
        </w:rPr>
        <w:t>(Choose one per day)</w:t>
      </w:r>
    </w:p>
    <w:p w14:paraId="2173C993">
      <w:pPr>
        <w:rPr>
          <w:sz w:val="24"/>
          <w:szCs w:val="24"/>
        </w:rPr>
      </w:pPr>
      <w:r>
        <w:rPr>
          <w:sz w:val="24"/>
          <w:szCs w:val="24"/>
        </w:rPr>
        <w:t>Raven’s Reflection: Mirror gazing while repeating the mantra,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“I am sacred even in my silence.”</w:t>
      </w:r>
    </w:p>
    <w:p w14:paraId="3F41905A">
      <w:pPr>
        <w:rPr>
          <w:sz w:val="24"/>
          <w:szCs w:val="24"/>
        </w:rPr>
      </w:pPr>
    </w:p>
    <w:p w14:paraId="41FC6952">
      <w:pPr>
        <w:rPr>
          <w:sz w:val="24"/>
          <w:szCs w:val="24"/>
        </w:rPr>
      </w:pPr>
      <w:r>
        <w:rPr>
          <w:sz w:val="24"/>
          <w:szCs w:val="24"/>
        </w:rPr>
        <w:t>Crow Ink Journal Prompt: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“What parts of myself have I disowned? Where did I learn to hide them?”</w:t>
      </w:r>
    </w:p>
    <w:p w14:paraId="18C05730">
      <w:pPr>
        <w:rPr>
          <w:sz w:val="24"/>
          <w:szCs w:val="24"/>
        </w:rPr>
      </w:pPr>
    </w:p>
    <w:p w14:paraId="13D0DC3C">
      <w:pPr>
        <w:rPr>
          <w:sz w:val="24"/>
          <w:szCs w:val="24"/>
        </w:rPr>
      </w:pPr>
      <w:r>
        <w:rPr>
          <w:sz w:val="24"/>
          <w:szCs w:val="24"/>
        </w:rPr>
        <w:t>Feather Meditation: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Visualize a black feather descending into your heart, soft but insistent, opening a hidden door.</w:t>
      </w:r>
    </w:p>
    <w:p w14:paraId="55C41E7A">
      <w:pPr>
        <w:rPr>
          <w:sz w:val="24"/>
          <w:szCs w:val="24"/>
        </w:rPr>
      </w:pPr>
    </w:p>
    <w:p w14:paraId="4B0C2D4D">
      <w:pPr>
        <w:rPr>
          <w:sz w:val="24"/>
          <w:szCs w:val="24"/>
        </w:rPr>
      </w:pPr>
      <w:r>
        <w:rPr>
          <w:sz w:val="24"/>
          <w:szCs w:val="24"/>
        </w:rPr>
        <w:t>Shadow Tending Ritual: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Light a black candle and write down your fears. Burn them, whispering,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“I see you. I do not fear you.”</w:t>
      </w:r>
    </w:p>
    <w:p w14:paraId="402B652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AF5F8">
      <w:pPr>
        <w:rPr>
          <w:sz w:val="24"/>
          <w:szCs w:val="24"/>
        </w:rPr>
      </w:pPr>
      <w:r>
        <w:rPr>
          <w:sz w:val="24"/>
          <w:szCs w:val="24"/>
        </w:rPr>
        <w:t>Journal Prompts for the Week</w:t>
      </w:r>
    </w:p>
    <w:p w14:paraId="068D29D2">
      <w:pPr>
        <w:rPr>
          <w:sz w:val="24"/>
          <w:szCs w:val="24"/>
        </w:rPr>
      </w:pPr>
      <w:r>
        <w:rPr>
          <w:sz w:val="24"/>
          <w:szCs w:val="24"/>
        </w:rPr>
        <w:t>Where do I most often abandon myself? Why?</w:t>
      </w:r>
    </w:p>
    <w:p w14:paraId="6C7DB117">
      <w:pPr>
        <w:rPr>
          <w:sz w:val="24"/>
          <w:szCs w:val="24"/>
        </w:rPr>
      </w:pPr>
      <w:r>
        <w:rPr>
          <w:sz w:val="24"/>
          <w:szCs w:val="24"/>
        </w:rPr>
        <w:t>What does “self-love” mean to me when no one is watching?</w:t>
      </w:r>
    </w:p>
    <w:p w14:paraId="335F28C0">
      <w:pPr>
        <w:rPr>
          <w:sz w:val="24"/>
          <w:szCs w:val="24"/>
        </w:rPr>
      </w:pPr>
      <w:r>
        <w:rPr>
          <w:sz w:val="24"/>
          <w:szCs w:val="24"/>
        </w:rPr>
        <w:t>Who would I be if I allowed all parts of myself to speak?</w:t>
      </w:r>
    </w:p>
    <w:p w14:paraId="3CC131DD">
      <w:pPr>
        <w:rPr>
          <w:sz w:val="24"/>
          <w:szCs w:val="24"/>
        </w:rPr>
      </w:pPr>
      <w:r>
        <w:rPr>
          <w:sz w:val="24"/>
          <w:szCs w:val="24"/>
        </w:rPr>
        <w:t>How has pain shaped me? Where does that pain still live in me?</w:t>
      </w:r>
    </w:p>
    <w:p w14:paraId="29506B4E">
      <w:pPr>
        <w:rPr>
          <w:sz w:val="24"/>
          <w:szCs w:val="24"/>
        </w:rPr>
      </w:pPr>
      <w:r>
        <w:rPr>
          <w:sz w:val="24"/>
          <w:szCs w:val="24"/>
        </w:rPr>
        <w:t>What beauty do others see in me that I resist acknowledging?</w:t>
      </w:r>
    </w:p>
    <w:p w14:paraId="69EC39EC">
      <w:pPr>
        <w:rPr>
          <w:sz w:val="24"/>
          <w:szCs w:val="24"/>
        </w:rPr>
      </w:pPr>
      <w:r>
        <w:rPr>
          <w:sz w:val="24"/>
          <w:szCs w:val="24"/>
        </w:rPr>
        <w:t>What am I afraid I’ll find if I go within?</w:t>
      </w:r>
    </w:p>
    <w:p w14:paraId="3F6C9C14">
      <w:pPr>
        <w:rPr>
          <w:sz w:val="24"/>
          <w:szCs w:val="24"/>
        </w:rPr>
      </w:pPr>
    </w:p>
    <w:p w14:paraId="1737E7A5">
      <w:pPr>
        <w:rPr>
          <w:sz w:val="24"/>
          <w:szCs w:val="24"/>
        </w:rPr>
      </w:pPr>
    </w:p>
    <w:p w14:paraId="6AD094CF">
      <w:pPr>
        <w:rPr>
          <w:sz w:val="24"/>
          <w:szCs w:val="24"/>
        </w:rPr>
      </w:pPr>
      <w:r>
        <w:rPr>
          <w:sz w:val="24"/>
          <w:szCs w:val="24"/>
        </w:rPr>
        <w:t>What might the Raven Queen see when She looks at me?</w:t>
      </w:r>
    </w:p>
    <w:p w14:paraId="37F4C25E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1A3A3">
      <w:pPr>
        <w:rPr>
          <w:sz w:val="24"/>
          <w:szCs w:val="24"/>
        </w:rPr>
      </w:pPr>
      <w:r>
        <w:rPr>
          <w:sz w:val="24"/>
          <w:szCs w:val="24"/>
        </w:rPr>
        <w:t>Talisman Practice: The Feather of Self</w:t>
      </w:r>
    </w:p>
    <w:p w14:paraId="03986620">
      <w:pPr>
        <w:rPr>
          <w:sz w:val="24"/>
          <w:szCs w:val="24"/>
        </w:rPr>
      </w:pPr>
      <w:r>
        <w:rPr>
          <w:sz w:val="24"/>
          <w:szCs w:val="24"/>
        </w:rPr>
        <w:t>Find or draw a small black feather (or acquire a symbolic one).</w:t>
      </w:r>
    </w:p>
    <w:p w14:paraId="66B3936E">
      <w:pPr>
        <w:rPr>
          <w:sz w:val="24"/>
          <w:szCs w:val="24"/>
        </w:rPr>
      </w:pPr>
      <w:r>
        <w:rPr>
          <w:sz w:val="24"/>
          <w:szCs w:val="24"/>
        </w:rPr>
        <w:t>Infuse it with intention and affirm: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“I claim this Feather of Self. I am sacred, shadowed, and whole.”</w:t>
      </w:r>
    </w:p>
    <w:p w14:paraId="31B70AA5">
      <w:pPr>
        <w:rPr>
          <w:sz w:val="24"/>
          <w:szCs w:val="24"/>
        </w:rPr>
      </w:pPr>
      <w:r>
        <w:rPr>
          <w:sz w:val="24"/>
          <w:szCs w:val="24"/>
        </w:rPr>
        <w:t>Place it on your altar, in a sacred journal, or carry it with you through this phase.</w:t>
      </w:r>
    </w:p>
    <w:p w14:paraId="1C5913B9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4509C">
      <w:pPr>
        <w:rPr>
          <w:sz w:val="24"/>
          <w:szCs w:val="24"/>
        </w:rPr>
      </w:pPr>
      <w:r>
        <w:rPr>
          <w:sz w:val="24"/>
          <w:szCs w:val="24"/>
        </w:rPr>
        <w:t>Core Mantra</w:t>
      </w:r>
    </w:p>
    <w:p w14:paraId="5BE6AB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“I walk the corridor within, unafraid of what I find.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I am a holy creature of shadow and song.”</w:t>
      </w:r>
    </w:p>
    <w:p w14:paraId="6BE2C37F">
      <w:pPr>
        <w:rPr>
          <w:sz w:val="24"/>
          <w:szCs w:val="24"/>
        </w:rPr>
      </w:pPr>
    </w:p>
    <w:p w14:paraId="71CB9B32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3710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037107"/>
    <w:rsid w:val="45920327"/>
    <w:rsid w:val="4F582B3D"/>
    <w:rsid w:val="5ED463A0"/>
    <w:rsid w:val="7A9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2025-04-17T04:16:00Z</dcterms:created>
  <dc:creator>Owner</dc:creator>
  <cp:lastModifiedBy>google1558672361</cp:lastModifiedBy>
  <dcterms:modified xsi:type="dcterms:W3CDTF">2025-04-17T05:09:12Z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368A0A50AB28486DB0E7C14E29AA13EC_11</vt:lpwstr>
  </property>
</Properties>
</file>